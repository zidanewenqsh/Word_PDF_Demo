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文档状态</w:t>
      </w:r>
    </w:p>
    <w:p>
      <w:r>
        <w:t>[ √ ]草稿</w:t>
      </w:r>
    </w:p>
    <w:p>
      <w:r>
        <w:t>[  ]修订</w:t>
      </w:r>
    </w:p>
    <w:p>
      <w:r>
        <w:t>[  ]发布</w:t>
      </w:r>
    </w:p>
    <w:p>
      <w:r>
        <w:t>文档编号</w:t>
      </w:r>
    </w:p>
    <w:p>
      <w:r>
        <w:t>管理部门</w:t>
      </w:r>
    </w:p>
    <w:p>
      <w:r>
        <w:t>修订年月</w:t>
      </w:r>
    </w:p>
    <w:p>
      <w:r>
        <w:t>版本号</w:t>
      </w:r>
    </w:p>
    <w:p>
      <w:pPr>
        <w:pStyle w:val="Title"/>
      </w:pPr>
      <w:r>
        <w:t>XXX项目 可行性分析</w:t>
      </w:r>
    </w:p>
    <w:p>
      <w:r>
        <w:t>修订人签字</w:t>
      </w:r>
    </w:p>
    <w:p>
      <w:r>
        <w:t>审核人签字</w:t>
      </w:r>
    </w:p>
    <w:p>
      <w:r>
        <w:t>批准人签字</w:t>
      </w:r>
    </w:p>
    <w:p>
      <w:r>
        <w:t>日期：</w:t>
      </w:r>
    </w:p>
    <w:p>
      <w:r>
        <w:t>日期：</w:t>
      </w:r>
    </w:p>
    <w:p>
      <w:r>
        <w:t>日期：</w:t>
      </w:r>
    </w:p>
    <w:p>
      <w:pPr>
        <w:pStyle w:val="Heading1"/>
      </w:pPr>
      <w:r>
        <w:t>变更履历</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序号</w:t>
            </w:r>
          </w:p>
        </w:tc>
        <w:tc>
          <w:tcPr>
            <w:tcW w:type="dxa" w:w="1080"/>
          </w:tcPr>
          <w:p>
            <w:r>
              <w:t>变更日期</w:t>
            </w:r>
          </w:p>
        </w:tc>
        <w:tc>
          <w:tcPr>
            <w:tcW w:type="dxa" w:w="1080"/>
          </w:tcPr>
          <w:p>
            <w:r>
              <w:t>版本</w:t>
            </w:r>
          </w:p>
        </w:tc>
        <w:tc>
          <w:tcPr>
            <w:tcW w:type="dxa" w:w="1080"/>
          </w:tcPr>
          <w:p>
            <w:r>
              <w:t>变更位置</w:t>
            </w:r>
          </w:p>
        </w:tc>
        <w:tc>
          <w:tcPr>
            <w:tcW w:type="dxa" w:w="1080"/>
          </w:tcPr>
          <w:p>
            <w:r>
              <w:t>变更原因</w:t>
            </w:r>
          </w:p>
        </w:tc>
        <w:tc>
          <w:tcPr>
            <w:tcW w:type="dxa" w:w="1080"/>
          </w:tcPr>
          <w:p>
            <w:r>
              <w:t>修订人</w:t>
            </w:r>
          </w:p>
        </w:tc>
        <w:tc>
          <w:tcPr>
            <w:tcW w:type="dxa" w:w="1080"/>
          </w:tcPr>
          <w:p>
            <w:r>
              <w:t>审核人</w:t>
            </w:r>
          </w:p>
        </w:tc>
        <w:tc>
          <w:tcPr>
            <w:tcW w:type="dxa" w:w="1080"/>
          </w:tcPr>
          <w:p>
            <w:r>
              <w:t>批准人</w:t>
            </w: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r>
        <w:t>说明：“变更原因”主要是分为：</w:t>
      </w:r>
    </w:p>
    <w:p>
      <w:r>
        <w:t>建立初稿</w:t>
      </w:r>
    </w:p>
    <w:p>
      <w:r>
        <w:t>内容修订</w:t>
      </w:r>
    </w:p>
    <w:p>
      <w:r>
        <w:t>正式发布</w:t>
      </w:r>
    </w:p>
    <w:p>
      <w:pPr>
        <w:pStyle w:val="Heading1"/>
      </w:pPr>
      <w:r>
        <w:t>目录</w:t>
      </w:r>
    </w:p>
    <w:p>
      <w:r>
        <w:t>1. 文档介绍    4</w:t>
      </w:r>
    </w:p>
    <w:p>
      <w:r>
        <w:t xml:space="preserve">   1.1. 编写目的    4</w:t>
      </w:r>
    </w:p>
    <w:p>
      <w:r>
        <w:t xml:space="preserve">   1.2. 文档范围    4</w:t>
      </w:r>
    </w:p>
    <w:p>
      <w:r>
        <w:t xml:space="preserve">   1.3. 读者对象    4</w:t>
      </w:r>
    </w:p>
    <w:p>
      <w:r>
        <w:t xml:space="preserve">   1.4. 术语与缩写解释    4</w:t>
      </w:r>
    </w:p>
    <w:p>
      <w:r>
        <w:t xml:space="preserve">   1.5. 参考资料    4</w:t>
      </w:r>
    </w:p>
    <w:p>
      <w:pPr>
        <w:pStyle w:val="Heading1"/>
      </w:pPr>
      <w:r>
        <w:t>文档介绍</w:t>
      </w:r>
    </w:p>
    <w:p>
      <w:r>
        <w:t>1.1. 编写目的</w:t>
      </w:r>
    </w:p>
    <w:p>
      <w:r>
        <w:t>说明文档的编写目的</w:t>
      </w:r>
    </w:p>
    <w:p>
      <w:r>
        <w:t>1.2. 文档范围</w:t>
      </w:r>
    </w:p>
    <w:p>
      <w:r>
        <w:t>说明文档的主要内容</w:t>
      </w:r>
    </w:p>
    <w:p>
      <w:r>
        <w:t>1.3. 读者对象</w:t>
      </w:r>
    </w:p>
    <w:p>
      <w:r>
        <w:t>说明文档的读者对象</w:t>
      </w:r>
    </w:p>
    <w:p>
      <w:r>
        <w:t>1.4. 术语与缩写解释</w:t>
      </w:r>
    </w:p>
    <w:p>
      <w:r>
        <w:t>术语或缩写</w:t>
      </w:r>
    </w:p>
    <w:p>
      <w:r>
        <w:t>解释</w:t>
      </w:r>
    </w:p>
    <w:p>
      <w:pPr>
        <w:pStyle w:val="Heading1"/>
      </w:pPr>
      <w:r>
        <w:t>参考资料</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序号</w:t>
            </w:r>
          </w:p>
        </w:tc>
        <w:tc>
          <w:tcPr>
            <w:tcW w:type="dxa" w:w="1728"/>
          </w:tcPr>
          <w:p>
            <w:r>
              <w:t>文档名称</w:t>
            </w:r>
          </w:p>
        </w:tc>
        <w:tc>
          <w:tcPr>
            <w:tcW w:type="dxa" w:w="1728"/>
          </w:tcPr>
          <w:p>
            <w:r>
              <w:t>文档编号</w:t>
            </w:r>
          </w:p>
        </w:tc>
        <w:tc>
          <w:tcPr>
            <w:tcW w:type="dxa" w:w="1728"/>
          </w:tcPr>
          <w:p>
            <w:r>
              <w:t>版本</w:t>
            </w:r>
          </w:p>
        </w:tc>
        <w:tc>
          <w:tcPr>
            <w:tcW w:type="dxa" w:w="1728"/>
          </w:tcPr>
          <w:p>
            <w:r>
              <w:t>发布日期</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pPr>
        <w:pStyle w:val="Heading1"/>
      </w:pPr>
      <w:r>
        <w:t>项目介绍</w:t>
      </w:r>
    </w:p>
    <w:p>
      <w:r>
        <w:t>项目说明</w:t>
      </w:r>
    </w:p>
    <w:p>
      <w:r>
        <w:t>介绍产品的名称、任务提出者、开发者、用户群</w:t>
      </w:r>
    </w:p>
    <w:p>
      <w:r>
        <w:t>项目背景</w:t>
      </w:r>
    </w:p>
    <w:p>
      <w:r>
        <w:t>介绍产品的背景，在什么样的背景下产生该产品</w:t>
      </w:r>
    </w:p>
    <w:p>
      <w:r>
        <w:t>项目目标</w:t>
      </w:r>
    </w:p>
    <w:p>
      <w:r>
        <w:t>介绍产品的目标与愿景，产品要能满足什么样的需求，要达到什么样一个效果</w:t>
      </w:r>
    </w:p>
    <w:p>
      <w:r>
        <w:t>项目范围</w:t>
      </w:r>
    </w:p>
    <w:p>
      <w:r>
        <w:t>略</w:t>
      </w:r>
    </w:p>
    <w:p>
      <w:r>
        <w:t>项目风险</w:t>
      </w:r>
    </w:p>
    <w:p>
      <w:r>
        <w:t>介绍产品的实施过程中，存在的内外部风险，如需求风险、技术风险等</w:t>
      </w:r>
    </w:p>
    <w:p>
      <w:r>
        <w:t>假设与限制</w:t>
      </w:r>
    </w:p>
    <w:p>
      <w:r>
        <w:t>介绍产品的外部环境因素条件与限制</w:t>
      </w:r>
    </w:p>
    <w:p>
      <w:pPr>
        <w:pStyle w:val="Heading1"/>
      </w:pPr>
      <w:r>
        <w:t>现状与建设要求</w:t>
      </w:r>
    </w:p>
    <w:p>
      <w:r>
        <w:t>用户分析</w:t>
      </w:r>
    </w:p>
    <w:p>
      <w:r>
        <w:t>略</w:t>
      </w:r>
    </w:p>
    <w:p>
      <w:r>
        <w:t>用户结构与管理职能</w:t>
      </w:r>
    </w:p>
    <w:p>
      <w:r>
        <w:t>略</w:t>
      </w:r>
    </w:p>
    <w:p>
      <w:r>
        <w:t>用户类别与其说明</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序号</w:t>
            </w:r>
          </w:p>
        </w:tc>
        <w:tc>
          <w:tcPr>
            <w:tcW w:type="dxa" w:w="1728"/>
          </w:tcPr>
          <w:p>
            <w:r>
              <w:t>用户类别</w:t>
            </w:r>
          </w:p>
        </w:tc>
        <w:tc>
          <w:tcPr>
            <w:tcW w:type="dxa" w:w="1728"/>
          </w:tcPr>
          <w:p>
            <w:r>
              <w:t>用户说明</w:t>
            </w:r>
          </w:p>
        </w:tc>
        <w:tc>
          <w:tcPr>
            <w:tcW w:type="dxa" w:w="1728"/>
          </w:tcPr>
          <w:p>
            <w:r>
              <w:t>角色简称</w:t>
            </w:r>
          </w:p>
        </w:tc>
        <w:tc>
          <w:tcPr>
            <w:tcW w:type="dxa" w:w="1728"/>
          </w:tcPr>
          <w:p>
            <w:r>
              <w:t>备注</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pPr>
        <w:pStyle w:val="Heading1"/>
      </w:pPr>
      <w:r>
        <w:t>用户环境</w:t>
      </w:r>
    </w:p>
    <w:p>
      <w:r>
        <w:t>操作系统</w:t>
      </w:r>
    </w:p>
    <w:p>
      <w:r>
        <w:t>略</w:t>
      </w:r>
    </w:p>
    <w:p>
      <w:r>
        <w:t>网络环境</w:t>
      </w:r>
    </w:p>
    <w:p>
      <w:r>
        <w:t>略</w:t>
      </w:r>
    </w:p>
    <w:p>
      <w:r>
        <w:t>与其他软件的兼容性</w:t>
      </w:r>
    </w:p>
    <w:p>
      <w:r>
        <w:t>略</w:t>
      </w:r>
    </w:p>
    <w:p>
      <w:r>
        <w:t>当前业务流程</w:t>
      </w:r>
    </w:p>
    <w:p>
      <w:r>
        <w:t>略</w:t>
      </w:r>
    </w:p>
    <w:p>
      <w:r>
        <w:t>当前数据状况</w:t>
      </w:r>
    </w:p>
    <w:p>
      <w:r>
        <w:t>略</w:t>
      </w:r>
    </w:p>
    <w:p>
      <w:r>
        <w:t>建设任务与要求</w:t>
      </w:r>
    </w:p>
    <w:p>
      <w:r>
        <w:t>略</w:t>
      </w:r>
    </w:p>
    <w:p>
      <w:pPr>
        <w:pStyle w:val="Heading1"/>
      </w:pPr>
      <w:r>
        <w:t>竞品项目现状</w:t>
      </w:r>
    </w:p>
    <w:p>
      <w:r>
        <w:t>产品XXX1</w:t>
      </w:r>
    </w:p>
    <w:p>
      <w:r>
        <w:t>运营公司XXX1</w:t>
      </w:r>
    </w:p>
    <w:p>
      <w:r>
        <w:t>描述运营公司主体概要</w:t>
      </w:r>
    </w:p>
    <w:p>
      <w:r>
        <w:t>业务开展</w:t>
      </w:r>
    </w:p>
    <w:p>
      <w:r>
        <w:t>描述业务开展情况</w:t>
      </w:r>
    </w:p>
    <w:p>
      <w:r>
        <w:t>公司网站</w:t>
      </w:r>
    </w:p>
    <w:p>
      <w:r>
        <w:t>https://www.xxx1.com</w:t>
      </w:r>
    </w:p>
    <w:p>
      <w:r>
        <w:t>产品XXX2</w:t>
      </w:r>
    </w:p>
    <w:p>
      <w:r>
        <w:t>运营公司XXX2</w:t>
      </w:r>
    </w:p>
    <w:p>
      <w:r>
        <w:t>描述运营公司主体概要</w:t>
      </w:r>
    </w:p>
    <w:p>
      <w:r>
        <w:t>业务开展</w:t>
      </w:r>
    </w:p>
    <w:p>
      <w:r>
        <w:t>描述业务开展情况</w:t>
      </w:r>
    </w:p>
    <w:p>
      <w:r>
        <w:t>公司网站</w:t>
      </w:r>
    </w:p>
    <w:p>
      <w:r>
        <w:t>https://www.xxx2.com</w:t>
      </w:r>
    </w:p>
    <w:p>
      <w:r>
        <w:t>北京中盈安信技术服务有限公司版权所有</w:t>
      </w:r>
    </w:p>
    <w:p>
      <w:r>
        <w:t>本文档中所包含的信息属于北京中盈安信技术服务有限公司的机密信息</w:t>
      </w:r>
    </w:p>
    <w:p>
      <w:r>
        <w:t>未经许可，不可全部或部分发表、复制、使用于任何目的</w:t>
      </w:r>
    </w:p>
    <w:p>
      <w:r>
        <w:t>XXX有限公司版权所有</w:t>
      </w:r>
    </w:p>
    <w:p>
      <w:r>
        <w:t>本文档中所包含的信息属于XXX有限公司的机密信息</w:t>
      </w:r>
    </w:p>
    <w:p>
      <w:r>
        <w:t>未经许可，不可全部或部分发表、复制、使用于任何目的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